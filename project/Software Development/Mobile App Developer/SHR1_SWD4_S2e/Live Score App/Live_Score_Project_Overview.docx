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Overview</w:t>
      </w:r>
    </w:p>
    <w:p>
      <w:pPr>
        <w:pStyle w:val="Heading1"/>
      </w:pPr>
      <w:r>
        <w:t>Team Members:</w:t>
      </w:r>
    </w:p>
    <w:p>
      <w:r>
        <w:t>Mohamed Saeed</w:t>
      </w:r>
    </w:p>
    <w:p>
      <w:r>
        <w:t>Mohamed Abdelmonem</w:t>
      </w:r>
    </w:p>
    <w:p>
      <w:r>
        <w:t>Abdullah Hamdy</w:t>
      </w:r>
    </w:p>
    <w:p>
      <w:r>
        <w:t>Rahma Khaled</w:t>
      </w:r>
    </w:p>
    <w:p>
      <w:pPr>
        <w:pStyle w:val="Heading1"/>
      </w:pPr>
      <w:r>
        <w:t>Project Name:</w:t>
      </w:r>
    </w:p>
    <w:p>
      <w:r>
        <w:t>Live Score</w:t>
      </w:r>
    </w:p>
    <w:p>
      <w:pPr>
        <w:pStyle w:val="Heading1"/>
      </w:pPr>
      <w:r>
        <w:t>Project Overview:</w:t>
      </w:r>
    </w:p>
    <w:p>
      <w:r>
        <w:t>Live Score is an app designed to display the results of football matches. The application is developed using Flutter and Firebase, and it includes several key features such as:</w:t>
        <w:br/>
        <w:t>- State management using BLoC</w:t>
        <w:br/>
        <w:t>- Firebase Storage</w:t>
        <w:br/>
        <w:t>- Firebase Authentication</w:t>
        <w:br/>
        <w:t>- Firebase Firestore</w:t>
        <w:br/>
        <w:t>- Dio package for handling HTTP requests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